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de Comandos Git - Básico e Fork</w:t>
      </w:r>
    </w:p>
    <w:p>
      <w:pPr>
        <w:pStyle w:val="Heading1"/>
      </w:pPr>
      <w:r>
        <w:t>1. Comandos Básicos (Repositório Próprio)</w:t>
      </w:r>
    </w:p>
    <w:p>
      <w:r>
        <w:br/>
        <w:t># entrar na pasta do repositório</w:t>
        <w:br/>
        <w:t>cd /c/dev/repos/PowerBI-I-Senac</w:t>
        <w:br/>
        <w:br/>
        <w:t># renomear branch principal para main</w:t>
        <w:br/>
        <w:t>git branch -M main</w:t>
        <w:br/>
        <w:br/>
        <w:t># adicionar todos os arquivos</w:t>
        <w:br/>
        <w:t>git add .</w:t>
        <w:br/>
        <w:br/>
        <w:t># criar commit inicial</w:t>
        <w:br/>
        <w:t>git commit -m "Primeiro commit - PowerBI-I-Senac"</w:t>
        <w:br/>
        <w:br/>
        <w:t># conectar com o repositório remoto (já criado no GitHub)</w:t>
        <w:br/>
        <w:t>git remote add origin git@github.com:Vera-Felix/PowerBI-I-Senac.git</w:t>
        <w:br/>
        <w:br/>
        <w:t># enviar para o GitHub</w:t>
        <w:br/>
        <w:t>git push -u origin main</w:t>
        <w:br/>
      </w:r>
    </w:p>
    <w:p>
      <w:pPr>
        <w:pStyle w:val="Heading1"/>
      </w:pPr>
      <w:r>
        <w:t>2. Comandos para Fluxo de Fork + Pull Request</w:t>
      </w:r>
    </w:p>
    <w:p>
      <w:r>
        <w:br/>
        <w:t># 1. Clonar o fork (o repositório que está no SEU GitHub após o fork)</w:t>
        <w:br/>
        <w:t>git clone git@github.com:Vera-Felix/NOME_DO_REPO.git</w:t>
        <w:br/>
        <w:t>cd NOME_DO_REPO</w:t>
        <w:br/>
        <w:br/>
        <w:t># 2. Adicionar remoto do repositório original (para poder atualizar depois)</w:t>
        <w:br/>
        <w:t>git remote add upstream git@github.com:USUARIO_ORIGINAL/NOME_DO_REPO.git</w:t>
        <w:br/>
        <w:t>git remote -v   # só para conferir</w:t>
        <w:br/>
        <w:br/>
        <w:t># 3. Criar uma nova branch para suas alterações</w:t>
        <w:br/>
        <w:t>git checkout -b minha-branch-exercicios</w:t>
        <w:br/>
        <w:br/>
        <w:t># 4. Fazer alterações nos arquivos (editar, salvar...)</w:t>
        <w:br/>
        <w:br/>
        <w:t># 5. Adicionar e commitar mudanças</w:t>
        <w:br/>
        <w:t>git add .</w:t>
        <w:br/>
        <w:t>git commit -m "Adiciona exercícios da aula X"</w:t>
        <w:br/>
        <w:br/>
        <w:t># 6. Enviar a branch para o SEU fork no GitHub</w:t>
        <w:br/>
        <w:t>git push -u origin minha-branch-exercicios</w:t>
        <w:br/>
        <w:br/>
        <w:t># &gt;&gt;&gt; Depois vá no GitHub e clique em "Compare &amp; pull request" para abrir o PR &lt;&lt;&lt;</w:t>
        <w:br/>
        <w:br/>
        <w:t># 7. (Opcional) Atualizar sua main com o repositório original</w:t>
        <w:br/>
        <w:t>git checkout main</w:t>
        <w:br/>
        <w:t>git fetch upstream</w:t>
        <w:br/>
        <w:t>git merge upstream/main</w:t>
        <w:br/>
        <w:t>git push origin main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