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Unificado de Comandos Git</w:t>
      </w:r>
    </w:p>
    <w:p>
      <w:pPr>
        <w:pStyle w:val="Heading1"/>
      </w:pPr>
      <w:r>
        <w:t>1) Git + SSH + main (Windows/Git Bash)</w:t>
      </w:r>
    </w:p>
    <w:p>
      <w:r>
        <w:t>Este guia cobre os passos iniciais para configurar SSH, conectar repositórios ao GitHub e definir a branch main como padrão.</w:t>
      </w:r>
    </w:p>
    <w:p>
      <w:pPr>
        <w:pStyle w:val="ListBullet"/>
      </w:pPr>
      <w:r>
        <w:t>ssh-keygen -t ed25519 -C "seu-email@github.com"</w:t>
      </w:r>
    </w:p>
    <w:p>
      <w:pPr>
        <w:pStyle w:val="ListBullet"/>
      </w:pPr>
      <w:r>
        <w:t>eval "$(ssh-agent -s)"</w:t>
      </w:r>
    </w:p>
    <w:p>
      <w:pPr>
        <w:pStyle w:val="ListBullet"/>
      </w:pPr>
      <w:r>
        <w:t>ssh-add ~/.ssh/id_ed25519</w:t>
      </w:r>
    </w:p>
    <w:p>
      <w:pPr>
        <w:pStyle w:val="ListBullet"/>
      </w:pPr>
      <w:r>
        <w:t>clip &lt; ~/.ssh/id_ed25519.pub (copiar chave para o GitHub)</w:t>
      </w:r>
    </w:p>
    <w:p>
      <w:pPr>
        <w:pStyle w:val="ListBullet"/>
      </w:pPr>
      <w:r>
        <w:t>ssh -T git@github.com</w:t>
      </w:r>
    </w:p>
    <w:p>
      <w:pPr>
        <w:pStyle w:val="ListBullet"/>
      </w:pPr>
      <w:r>
        <w:t>git init, git add ., git commit -m "primeiro commit"</w:t>
      </w:r>
    </w:p>
    <w:p>
      <w:pPr>
        <w:pStyle w:val="ListBullet"/>
      </w:pPr>
      <w:r>
        <w:t>git remote add origin git@github.com:SEU_USUARIO/SEU_REPO.git</w:t>
      </w:r>
    </w:p>
    <w:p>
      <w:pPr>
        <w:pStyle w:val="ListBullet"/>
      </w:pPr>
      <w:r>
        <w:t>git branch -M main</w:t>
      </w:r>
    </w:p>
    <w:p>
      <w:pPr>
        <w:pStyle w:val="ListBullet"/>
      </w:pPr>
      <w:r>
        <w:t>git push -u origin main</w:t>
      </w:r>
    </w:p>
    <w:p>
      <w:pPr>
        <w:pStyle w:val="ListBullet"/>
      </w:pPr>
      <w:r>
        <w:t>git config --global init.defaultBranch main</w:t>
      </w:r>
    </w:p>
    <w:p>
      <w:pPr>
        <w:pStyle w:val="Heading1"/>
      </w:pPr>
      <w:r>
        <w:t>2) Guia Rápido - git add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Comando</w:t>
            </w:r>
          </w:p>
        </w:tc>
        <w:tc>
          <w:tcPr>
            <w:tcW w:type="dxa" w:w="2880"/>
          </w:tcPr>
          <w:p>
            <w:r>
              <w:t>O que faz</w:t>
            </w:r>
          </w:p>
        </w:tc>
        <w:tc>
          <w:tcPr>
            <w:tcW w:type="dxa" w:w="2880"/>
          </w:tcPr>
          <w:p>
            <w:r>
              <w:t>Quando usar</w:t>
            </w:r>
          </w:p>
        </w:tc>
      </w:tr>
      <w:tr>
        <w:tc>
          <w:tcPr>
            <w:tcW w:type="dxa" w:w="2880"/>
          </w:tcPr>
          <w:p>
            <w:r>
              <w:t>git add .</w:t>
            </w:r>
          </w:p>
        </w:tc>
        <w:tc>
          <w:tcPr>
            <w:tcW w:type="dxa" w:w="2880"/>
          </w:tcPr>
          <w:p>
            <w:r>
              <w:t>Adiciona todos os arquivos novos e modificados a partir da pasta atual (e subpastas).</w:t>
            </w:r>
          </w:p>
        </w:tc>
        <w:tc>
          <w:tcPr>
            <w:tcW w:type="dxa" w:w="2880"/>
          </w:tcPr>
          <w:p>
            <w:r>
              <w:t>Quando você está na raiz do projeto e quer adicionar tudo de uma vez.</w:t>
            </w:r>
          </w:p>
        </w:tc>
      </w:tr>
      <w:tr>
        <w:tc>
          <w:tcPr>
            <w:tcW w:type="dxa" w:w="2880"/>
          </w:tcPr>
          <w:p>
            <w:r>
              <w:t>git add -A</w:t>
            </w:r>
          </w:p>
        </w:tc>
        <w:tc>
          <w:tcPr>
            <w:tcW w:type="dxa" w:w="2880"/>
          </w:tcPr>
          <w:p>
            <w:r>
              <w:t>Adiciona todas as mudanças em todo o repositório (novos, modificados e deletados).</w:t>
            </w:r>
          </w:p>
        </w:tc>
        <w:tc>
          <w:tcPr>
            <w:tcW w:type="dxa" w:w="2880"/>
          </w:tcPr>
          <w:p>
            <w:r>
              <w:t>Quando quer garantir que inclusive deleções sejam registradas.</w:t>
            </w:r>
          </w:p>
        </w:tc>
      </w:tr>
      <w:tr>
        <w:tc>
          <w:tcPr>
            <w:tcW w:type="dxa" w:w="2880"/>
          </w:tcPr>
          <w:p>
            <w:r>
              <w:t>git add -u</w:t>
            </w:r>
          </w:p>
        </w:tc>
        <w:tc>
          <w:tcPr>
            <w:tcW w:type="dxa" w:w="2880"/>
          </w:tcPr>
          <w:p>
            <w:r>
              <w:t>Adiciona apenas arquivos modificados e deletados (não inclui novos).</w:t>
            </w:r>
          </w:p>
        </w:tc>
        <w:tc>
          <w:tcPr>
            <w:tcW w:type="dxa" w:w="2880"/>
          </w:tcPr>
          <w:p>
            <w:r>
              <w:t>Quando só alterou/removeu arquivos, mas não criou nada novo.</w:t>
            </w:r>
          </w:p>
        </w:tc>
      </w:tr>
      <w:tr>
        <w:tc>
          <w:tcPr>
            <w:tcW w:type="dxa" w:w="2880"/>
          </w:tcPr>
          <w:p>
            <w:r>
              <w:t>git add &lt;arquivo&gt;</w:t>
            </w:r>
          </w:p>
        </w:tc>
        <w:tc>
          <w:tcPr>
            <w:tcW w:type="dxa" w:w="2880"/>
          </w:tcPr>
          <w:p>
            <w:r>
              <w:t>Adiciona um arquivo específico.</w:t>
            </w:r>
          </w:p>
        </w:tc>
        <w:tc>
          <w:tcPr>
            <w:tcW w:type="dxa" w:w="2880"/>
          </w:tcPr>
          <w:p>
            <w:r>
              <w:t>Quando quer controlar exatamente qual arquivo vai para o próximo commit.</w:t>
            </w:r>
          </w:p>
        </w:tc>
      </w:tr>
      <w:tr>
        <w:tc>
          <w:tcPr>
            <w:tcW w:type="dxa" w:w="2880"/>
          </w:tcPr>
          <w:p>
            <w:r>
              <w:t>git add &lt;pasta&gt;/</w:t>
            </w:r>
          </w:p>
        </w:tc>
        <w:tc>
          <w:tcPr>
            <w:tcW w:type="dxa" w:w="2880"/>
          </w:tcPr>
          <w:p>
            <w:r>
              <w:t>Adiciona todos os arquivos dentro de uma pasta específica.</w:t>
            </w:r>
          </w:p>
        </w:tc>
        <w:tc>
          <w:tcPr>
            <w:tcW w:type="dxa" w:w="2880"/>
          </w:tcPr>
          <w:p>
            <w:r>
              <w:t>Quando quer commitar só uma parte do projeto (ex.: git add docs/).</w:t>
            </w:r>
          </w:p>
        </w:tc>
      </w:tr>
    </w:tbl>
    <w:p>
      <w:pPr>
        <w:pStyle w:val="Heading1"/>
      </w:pPr>
      <w:r>
        <w:t>3) Dicas Extras</w:t>
      </w:r>
    </w:p>
    <w:p>
      <w:r>
        <w:t>Mover vários arquivos para uma pasta:</w:t>
      </w:r>
    </w:p>
    <w:p>
      <w:r>
        <w:t>mv *.* Git_GitHub/</w:t>
      </w:r>
    </w:p>
    <w:p>
      <w:r>
        <w:t>mv *.pdf Git_GitHub/</w:t>
      </w:r>
    </w:p>
    <w:p>
      <w:r>
        <w:t>mv arquivo1.pdf arquivo2.docx arquivo3.txt Git_GitHub/</w:t>
      </w:r>
    </w:p>
    <w:p>
      <w:r>
        <w:t>git add -A &amp;&amp; git commit -m "organiza arquivos na pasta Git_GitHub" &amp;&amp; git push origin main</w:t>
      </w:r>
    </w:p>
    <w:p>
      <w:r>
        <w:br/>
        <w:t>Exemplo de .gitignore para evitar arquivos soltos:</w:t>
      </w:r>
    </w:p>
    <w:p>
      <w:r>
        <w:t>/*</w:t>
        <w:br/>
        <w:t>!*/</w:t>
        <w:br/>
        <w:t>!.gitignore</w:t>
      </w:r>
    </w:p>
    <w:p>
      <w:pPr>
        <w:pStyle w:val="Heading1"/>
      </w:pPr>
      <w:r>
        <w:t>4) Comandos git log e git restore</w:t>
      </w:r>
    </w:p>
    <w:p>
      <w:r>
        <w:t>git log → mostra histórico de commits com hash, autor, data e mensagem.</w:t>
      </w:r>
    </w:p>
    <w:p>
      <w:r>
        <w:t>Variações úteis: --oneline, -5 --oneline, --stat, git log NOME_DO_ARQUIVO.</w:t>
      </w:r>
    </w:p>
    <w:p>
      <w:r>
        <w:t>git restore → descarta mudanças locais ou remove arquivos do stage.</w:t>
      </w:r>
    </w:p>
    <w:p>
      <w:r>
        <w:t>Exemplos: git restore arquivo, git restore --staged arquivo, git restore .</w:t>
      </w:r>
    </w:p>
    <w:p>
      <w:pPr>
        <w:pStyle w:val="Heading1"/>
      </w:pPr>
      <w:r>
        <w:t>5) .gitignore</w:t>
      </w:r>
    </w:p>
    <w:p>
      <w:r>
        <w:t>O arquivo .gitignore define padrões de arquivos e pastas que o Git deve ignorar, ou seja, não rastrear nem incluir em commits.</w:t>
      </w:r>
    </w:p>
    <w:p>
      <w:r>
        <w:t>Exemplo de conteúdo para .gitignore:</w:t>
      </w:r>
    </w:p>
    <w:p>
      <w:r>
        <w:t># Ignorar arquivos temporários</w:t>
        <w:br/>
        <w:t>*.log</w:t>
        <w:br/>
        <w:t>*.tmp</w:t>
        <w:br/>
        <w:br/>
        <w:t># Ignorar pastas</w:t>
        <w:br/>
        <w:t>node_modules/</w:t>
        <w:br/>
        <w:t>__pycache__/</w:t>
      </w:r>
    </w:p>
    <w:p>
      <w:pPr>
        <w:pStyle w:val="Heading1"/>
      </w:pPr>
      <w:r>
        <w:t>6) git tag</w:t>
      </w:r>
    </w:p>
    <w:p>
      <w:r>
        <w:t>Tags são usadas para marcar pontos importantes na história do repositório, geralmente versões.</w:t>
      </w:r>
    </w:p>
    <w:p>
      <w:r>
        <w:t>Principais usos: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Comando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git tag v1.0</w:t>
            </w:r>
          </w:p>
        </w:tc>
        <w:tc>
          <w:tcPr>
            <w:tcW w:type="dxa" w:w="4320"/>
          </w:tcPr>
          <w:p>
            <w:r>
              <w:t>Cria uma tag leve no commit atual.</w:t>
            </w:r>
          </w:p>
        </w:tc>
      </w:tr>
      <w:tr>
        <w:tc>
          <w:tcPr>
            <w:tcW w:type="dxa" w:w="4320"/>
          </w:tcPr>
          <w:p>
            <w:r>
              <w:t>git tag -a v1.0 -m "Primeira versão estável"</w:t>
            </w:r>
          </w:p>
        </w:tc>
        <w:tc>
          <w:tcPr>
            <w:tcW w:type="dxa" w:w="4320"/>
          </w:tcPr>
          <w:p>
            <w:r>
              <w:t>Cria uma tag anotada com mensagem e autor.</w:t>
            </w:r>
          </w:p>
        </w:tc>
      </w:tr>
      <w:tr>
        <w:tc>
          <w:tcPr>
            <w:tcW w:type="dxa" w:w="4320"/>
          </w:tcPr>
          <w:p>
            <w:r>
              <w:t>git tag</w:t>
            </w:r>
          </w:p>
        </w:tc>
        <w:tc>
          <w:tcPr>
            <w:tcW w:type="dxa" w:w="4320"/>
          </w:tcPr>
          <w:p>
            <w:r>
              <w:t>Lista todas as tags.</w:t>
            </w:r>
          </w:p>
        </w:tc>
      </w:tr>
      <w:tr>
        <w:tc>
          <w:tcPr>
            <w:tcW w:type="dxa" w:w="4320"/>
          </w:tcPr>
          <w:p>
            <w:r>
              <w:t>git show v1.0</w:t>
            </w:r>
          </w:p>
        </w:tc>
        <w:tc>
          <w:tcPr>
            <w:tcW w:type="dxa" w:w="4320"/>
          </w:tcPr>
          <w:p>
            <w:r>
              <w:t>Mostra detalhes do commit marcado pela tag.</w:t>
            </w:r>
          </w:p>
        </w:tc>
      </w:tr>
      <w:tr>
        <w:tc>
          <w:tcPr>
            <w:tcW w:type="dxa" w:w="4320"/>
          </w:tcPr>
          <w:p>
            <w:r>
              <w:t>git push origin v1.0</w:t>
            </w:r>
          </w:p>
        </w:tc>
        <w:tc>
          <w:tcPr>
            <w:tcW w:type="dxa" w:w="4320"/>
          </w:tcPr>
          <w:p>
            <w:r>
              <w:t>Envia uma tag específica para o remoto.</w:t>
            </w:r>
          </w:p>
        </w:tc>
      </w:tr>
      <w:tr>
        <w:tc>
          <w:tcPr>
            <w:tcW w:type="dxa" w:w="4320"/>
          </w:tcPr>
          <w:p>
            <w:r>
              <w:t>git push origin --tags</w:t>
            </w:r>
          </w:p>
        </w:tc>
        <w:tc>
          <w:tcPr>
            <w:tcW w:type="dxa" w:w="4320"/>
          </w:tcPr>
          <w:p>
            <w:r>
              <w:t>Envia todas as tags locais para o remoto.</w:t>
            </w:r>
          </w:p>
        </w:tc>
      </w:tr>
    </w:tbl>
    <w:p>
      <w:pPr>
        <w:pStyle w:val="Heading1"/>
      </w:pPr>
      <w:r>
        <w:t>7) git alias</w:t>
      </w:r>
    </w:p>
    <w:p>
      <w:r>
        <w:t>Aliases permitem criar atalhos personalizados para comandos Git, facilitando o uso diário.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Comando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git config --global alias.co checkout</w:t>
            </w:r>
          </w:p>
        </w:tc>
        <w:tc>
          <w:tcPr>
            <w:tcW w:type="dxa" w:w="4320"/>
          </w:tcPr>
          <w:p>
            <w:r>
              <w:t>Atalho: git co → git checkout.</w:t>
            </w:r>
          </w:p>
        </w:tc>
      </w:tr>
      <w:tr>
        <w:tc>
          <w:tcPr>
            <w:tcW w:type="dxa" w:w="4320"/>
          </w:tcPr>
          <w:p>
            <w:r>
              <w:t>git config --global alias.ci commit</w:t>
            </w:r>
          </w:p>
        </w:tc>
        <w:tc>
          <w:tcPr>
            <w:tcW w:type="dxa" w:w="4320"/>
          </w:tcPr>
          <w:p>
            <w:r>
              <w:t>Atalho: git ci → git commit.</w:t>
            </w:r>
          </w:p>
        </w:tc>
      </w:tr>
      <w:tr>
        <w:tc>
          <w:tcPr>
            <w:tcW w:type="dxa" w:w="4320"/>
          </w:tcPr>
          <w:p>
            <w:r>
              <w:t>git config --global alias.st status</w:t>
            </w:r>
          </w:p>
        </w:tc>
        <w:tc>
          <w:tcPr>
            <w:tcW w:type="dxa" w:w="4320"/>
          </w:tcPr>
          <w:p>
            <w:r>
              <w:t>Atalho: git st → git status.</w:t>
            </w:r>
          </w:p>
        </w:tc>
      </w:tr>
      <w:tr>
        <w:tc>
          <w:tcPr>
            <w:tcW w:type="dxa" w:w="4320"/>
          </w:tcPr>
          <w:p>
            <w:r>
              <w:t>git config --global alias.lg "log --oneline --graph --all --decorate"</w:t>
            </w:r>
          </w:p>
        </w:tc>
        <w:tc>
          <w:tcPr>
            <w:tcW w:type="dxa" w:w="4320"/>
          </w:tcPr>
          <w:p>
            <w:r>
              <w:t>Atalho: git lg → log resumido e gráfico.</w:t>
            </w:r>
          </w:p>
        </w:tc>
      </w:tr>
    </w:tbl>
    <w:p>
      <w:pPr>
        <w:pStyle w:val="Heading1"/>
      </w:pPr>
      <w:r>
        <w:t>8) git rebase — conceito e uso</w:t>
      </w:r>
    </w:p>
    <w:p>
      <w:r>
        <w:t>O rebase reaplica seus commits em cima de outra base (geralmente a main atualizada), mantendo um histórico mais linear (sem commits de merge). É muito útil para atualizar sua branch de trabalho antes de abrir um Pull Request.</w:t>
      </w:r>
    </w:p>
    <w:p>
      <w:r>
        <w:t>Fluxo típico para atualizar sua feature com a main mais recente:</w:t>
      </w:r>
    </w:p>
    <w:p>
      <w:r>
        <w:t>git checkout feature   # esteja na branch de trabalho</w:t>
      </w:r>
    </w:p>
    <w:p>
      <w:r>
        <w:t>git fetch origin       # busca atualizações do remoto</w:t>
      </w:r>
    </w:p>
    <w:p>
      <w:r>
        <w:t>git rebase origin/main # reaplica seus commits sobre a main atualizada</w:t>
      </w:r>
    </w:p>
    <w:p>
      <w:r>
        <w:t xml:space="preserve">                       # se houver conflitos: edite os arquivos, depois:</w:t>
      </w:r>
    </w:p>
    <w:p>
      <w:r>
        <w:t>git add .              # marca conflito resolvido</w:t>
      </w:r>
    </w:p>
    <w:p>
      <w:r>
        <w:t>git rebase --continue  # continua o rebase até terminar</w:t>
      </w:r>
    </w:p>
    <w:p>
      <w:r>
        <w:t xml:space="preserve">                       # se quiser desistir do rebase:</w:t>
      </w:r>
    </w:p>
    <w:p>
      <w:r>
        <w:t>git rebase --abort</w:t>
      </w:r>
    </w:p>
    <w:p/>
    <w:p>
      <w:r>
        <w:t>git push --force-with-lease  # ao final, envie (rebase reescreve histórico)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Comando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git rebase BRANCH</w:t>
            </w:r>
          </w:p>
        </w:tc>
        <w:tc>
          <w:tcPr>
            <w:tcW w:type="dxa" w:w="4320"/>
          </w:tcPr>
          <w:p>
            <w:r>
              <w:t>Reaplica os commits da branch atual em cima de BRANCH.</w:t>
            </w:r>
          </w:p>
        </w:tc>
      </w:tr>
      <w:tr>
        <w:tc>
          <w:tcPr>
            <w:tcW w:type="dxa" w:w="4320"/>
          </w:tcPr>
          <w:p>
            <w:r>
              <w:t>git rebase --continue</w:t>
            </w:r>
          </w:p>
        </w:tc>
        <w:tc>
          <w:tcPr>
            <w:tcW w:type="dxa" w:w="4320"/>
          </w:tcPr>
          <w:p>
            <w:r>
              <w:t>Continua o rebase após resolver conflitos.</w:t>
            </w:r>
          </w:p>
        </w:tc>
      </w:tr>
      <w:tr>
        <w:tc>
          <w:tcPr>
            <w:tcW w:type="dxa" w:w="4320"/>
          </w:tcPr>
          <w:p>
            <w:r>
              <w:t>git rebase --abort</w:t>
            </w:r>
          </w:p>
        </w:tc>
        <w:tc>
          <w:tcPr>
            <w:tcW w:type="dxa" w:w="4320"/>
          </w:tcPr>
          <w:p>
            <w:r>
              <w:t>Cancela o rebase e volta ao estado anterior.</w:t>
            </w:r>
          </w:p>
        </w:tc>
      </w:tr>
      <w:tr>
        <w:tc>
          <w:tcPr>
            <w:tcW w:type="dxa" w:w="4320"/>
          </w:tcPr>
          <w:p>
            <w:r>
              <w:t>git push --force-with-lease</w:t>
            </w:r>
          </w:p>
        </w:tc>
        <w:tc>
          <w:tcPr>
            <w:tcW w:type="dxa" w:w="4320"/>
          </w:tcPr>
          <w:p>
            <w:r>
              <w:t>Envia alterações após rebase de forma segura (protege caso alguém tenha pushado algo).</w:t>
            </w:r>
          </w:p>
        </w:tc>
      </w:tr>
    </w:tbl>
    <w:p>
      <w:pPr>
        <w:pStyle w:val="Heading1"/>
      </w:pPr>
      <w:r>
        <w:t>9) merge x rebase — quando usar</w:t>
      </w:r>
    </w:p>
    <w:p>
      <w:r>
        <w:t>• Use MERGE quando for juntar o trabalho final da feature na main preservando o histórico como aconteceu.</w:t>
      </w:r>
    </w:p>
    <w:p>
      <w:r>
        <w:t>• Use REBASE quando quiser atualizar sua feature com a main mantendo histórico linear (sem commits de merge).</w:t>
      </w:r>
    </w:p>
    <w:p>
      <w:r>
        <w:t>Exemplo de merge (feature → main, estando na main):</w:t>
      </w:r>
    </w:p>
    <w:p>
      <w:r>
        <w:t>git checkout main</w:t>
      </w:r>
    </w:p>
    <w:p>
      <w:r>
        <w:t>git pull origin main</w:t>
      </w:r>
    </w:p>
    <w:p>
      <w:r>
        <w:t>git merge feature</w:t>
      </w:r>
    </w:p>
    <w:p>
      <w:r>
        <w:t>git push origin main</w:t>
      </w:r>
    </w:p>
    <w:p>
      <w:pPr>
        <w:pStyle w:val="Heading1"/>
      </w:pPr>
      <w:r>
        <w:t>10) Resolver conflitos (merge/rebase)</w:t>
      </w:r>
    </w:p>
    <w:p>
      <w:r>
        <w:t>Passos gerais:</w:t>
      </w:r>
    </w:p>
    <w:p>
      <w:r>
        <w:t>git status                       # veja arquivos em conflito</w:t>
      </w:r>
    </w:p>
    <w:p>
      <w:r>
        <w:t>Abra os arquivos e resolva os marcadores: &lt;&lt;&lt;&lt;&lt;&lt;&lt;, =======, &gt;&gt;&gt;&gt;&gt;&gt;&gt;</w:t>
      </w:r>
    </w:p>
    <w:p>
      <w:r>
        <w:t>git add ARQUIVO(S)               # marque como resolvido</w:t>
      </w:r>
    </w:p>
    <w:p>
      <w:r>
        <w:t>git commit                       # (no merge) finaliza a mesclagem</w:t>
      </w:r>
    </w:p>
    <w:p>
      <w:r>
        <w:t>git rebase --continue            # (no rebase) continua o processo</w:t>
      </w:r>
    </w:p>
    <w:p>
      <w:r>
        <w:t>git merge --abort / git rebase --abort  # aborta se necessário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Comando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git checkout --ours CAMINHO/ARQUIVO</w:t>
            </w:r>
          </w:p>
        </w:tc>
        <w:tc>
          <w:tcPr>
            <w:tcW w:type="dxa" w:w="4320"/>
          </w:tcPr>
          <w:p>
            <w:r>
              <w:t>Fica com a versão da branch atual.</w:t>
            </w:r>
          </w:p>
        </w:tc>
      </w:tr>
      <w:tr>
        <w:tc>
          <w:tcPr>
            <w:tcW w:type="dxa" w:w="4320"/>
          </w:tcPr>
          <w:p>
            <w:r>
              <w:t>git checkout --theirs CAMINHO/ARQUIVO</w:t>
            </w:r>
          </w:p>
        </w:tc>
        <w:tc>
          <w:tcPr>
            <w:tcW w:type="dxa" w:w="4320"/>
          </w:tcPr>
          <w:p>
            <w:r>
              <w:t>Fica com a versão da outra branch (a que está sendo mesclada).</w:t>
            </w:r>
          </w:p>
        </w:tc>
      </w:tr>
    </w:tbl>
    <w:p>
      <w:r>
        <w:t>Dica: Após resolver tudo, rode um teste rápido do projeto antes do push.</w:t>
      </w:r>
    </w:p>
    <w:p>
      <w:pPr>
        <w:pStyle w:val="Heading1"/>
      </w:pPr>
      <w:r>
        <w:t>11) git stash — guardar alterações temporariamente</w:t>
      </w:r>
    </w:p>
    <w:p>
      <w:r>
        <w:t>Use o stash quando você quer trocar de branch ou atualizar a base, mas tem alterações locais que ainda não quer commitar.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Comando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git stash</w:t>
            </w:r>
          </w:p>
        </w:tc>
        <w:tc>
          <w:tcPr>
            <w:tcW w:type="dxa" w:w="4320"/>
          </w:tcPr>
          <w:p>
            <w:r>
              <w:t>Guarda alterações não commitadas e limpa a pasta de trabalho.</w:t>
            </w:r>
          </w:p>
        </w:tc>
      </w:tr>
      <w:tr>
        <w:tc>
          <w:tcPr>
            <w:tcW w:type="dxa" w:w="4320"/>
          </w:tcPr>
          <w:p>
            <w:r>
              <w:t>git stash list</w:t>
            </w:r>
          </w:p>
        </w:tc>
        <w:tc>
          <w:tcPr>
            <w:tcW w:type="dxa" w:w="4320"/>
          </w:tcPr>
          <w:p>
            <w:r>
              <w:t>Lista entradas armazenadas no stash.</w:t>
            </w:r>
          </w:p>
        </w:tc>
      </w:tr>
      <w:tr>
        <w:tc>
          <w:tcPr>
            <w:tcW w:type="dxa" w:w="4320"/>
          </w:tcPr>
          <w:p>
            <w:r>
              <w:t>git stash pop</w:t>
            </w:r>
          </w:p>
        </w:tc>
        <w:tc>
          <w:tcPr>
            <w:tcW w:type="dxa" w:w="4320"/>
          </w:tcPr>
          <w:p>
            <w:r>
              <w:t>Aplica a última entrada e remove do stash.</w:t>
            </w:r>
          </w:p>
        </w:tc>
      </w:tr>
      <w:tr>
        <w:tc>
          <w:tcPr>
            <w:tcW w:type="dxa" w:w="4320"/>
          </w:tcPr>
          <w:p>
            <w:r>
              <w:t>git stash apply</w:t>
            </w:r>
          </w:p>
        </w:tc>
        <w:tc>
          <w:tcPr>
            <w:tcW w:type="dxa" w:w="4320"/>
          </w:tcPr>
          <w:p>
            <w:r>
              <w:t>Aplica a entrada mas mantém no stash.</w:t>
            </w:r>
          </w:p>
        </w:tc>
      </w:tr>
      <w:tr>
        <w:tc>
          <w:tcPr>
            <w:tcW w:type="dxa" w:w="4320"/>
          </w:tcPr>
          <w:p>
            <w:r>
              <w:t>git stash push -m "mensagem"</w:t>
            </w:r>
          </w:p>
        </w:tc>
        <w:tc>
          <w:tcPr>
            <w:tcW w:type="dxa" w:w="4320"/>
          </w:tcPr>
          <w:p>
            <w:r>
              <w:t>Guarda alterações com uma mensagem identificadora.</w:t>
            </w:r>
          </w:p>
        </w:tc>
      </w:tr>
      <w:tr>
        <w:tc>
          <w:tcPr>
            <w:tcW w:type="dxa" w:w="4320"/>
          </w:tcPr>
          <w:p>
            <w:r>
              <w:t>git stash drop</w:t>
            </w:r>
          </w:p>
        </w:tc>
        <w:tc>
          <w:tcPr>
            <w:tcW w:type="dxa" w:w="4320"/>
          </w:tcPr>
          <w:p>
            <w:r>
              <w:t>Remove a última entrada do stash.</w:t>
            </w:r>
          </w:p>
        </w:tc>
      </w:tr>
      <w:tr>
        <w:tc>
          <w:tcPr>
            <w:tcW w:type="dxa" w:w="4320"/>
          </w:tcPr>
          <w:p>
            <w:r>
              <w:t>git stash clear</w:t>
            </w:r>
          </w:p>
        </w:tc>
        <w:tc>
          <w:tcPr>
            <w:tcW w:type="dxa" w:w="4320"/>
          </w:tcPr>
          <w:p>
            <w:r>
              <w:t>Limpa todas as entradas do stash (cuidado!).</w:t>
            </w:r>
          </w:p>
        </w:tc>
      </w:tr>
    </w:tbl>
    <w:p>
      <w:r>
        <w:t>Fluxo típico:</w:t>
      </w:r>
    </w:p>
    <w:p>
      <w:r>
        <w:t>git status              # vê o que mudou</w:t>
      </w:r>
    </w:p>
    <w:p>
      <w:r>
        <w:t>git stash               # guarda as mudanças</w:t>
      </w:r>
    </w:p>
    <w:p>
      <w:r>
        <w:t>git checkout OUTRA_BRANCH</w:t>
      </w:r>
    </w:p>
    <w:p>
      <w:r>
        <w:t>git pull / git rebase   # faz o que precisa</w:t>
      </w:r>
    </w:p>
    <w:p>
      <w:r>
        <w:t>git checkout sua_branch</w:t>
      </w:r>
    </w:p>
    <w:p>
      <w:r>
        <w:t>git stash pop           # recupera as mudanças para continuar trabalhando</w:t>
      </w:r>
    </w:p>
    <w:p>
      <w:pPr>
        <w:pStyle w:val="Heading1"/>
      </w:pPr>
      <w:r>
        <w:t>12) Fork, upstream e sincronização</w:t>
      </w:r>
    </w:p>
    <w:p>
      <w:r>
        <w:t>Em um fork, 'origin' aponta para o SEU repositório no GitHub. 'upstream' aponta para o repositório original (ex.: o da professora). Para manter seu fork atualizado:</w:t>
      </w:r>
    </w:p>
    <w:p>
      <w:r>
        <w:t>git remote add upstream https://github.com/jaquelinedealmeida/pretalab-git-github-avancado.git  # exemplo</w:t>
      </w:r>
    </w:p>
    <w:p>
      <w:r>
        <w:t>git remote -v                    # confira origin (seu fork) e upstream (repo original)</w:t>
      </w:r>
    </w:p>
    <w:p>
      <w:r>
        <w:t>git fetch upstream               # busca atualizações do repo original</w:t>
      </w:r>
    </w:p>
    <w:p>
      <w:r>
        <w:t>git checkout main</w:t>
      </w:r>
    </w:p>
    <w:p>
      <w:r>
        <w:t>git merge upstream/main          # ou: git rebase upstream/main</w:t>
      </w:r>
    </w:p>
    <w:p>
      <w:r>
        <w:t>git push origin main             # envia sua main atualizada para seu fork</w:t>
      </w:r>
    </w:p>
    <w:p>
      <w:r>
        <w:t># Alternativa via GitHub UI: botão 'Sync fork' → 'Update branch'</w:t>
      </w:r>
    </w:p>
    <w:p>
      <w:pPr>
        <w:pStyle w:val="Heading1"/>
      </w:pPr>
      <w:r>
        <w:t>13) O que é o -u no git push (upstream)</w:t>
      </w:r>
    </w:p>
    <w:p>
      <w:r>
        <w:t>Ao fazer 'git push -u origin NOME_DA_BRANCH', você define a branch remota padrão (upstream). Depois disso, pode usar apenas 'git push' e 'git pull' sem precisar especificar origin/branch.</w:t>
      </w:r>
    </w:p>
    <w:p>
      <w:pPr>
        <w:pStyle w:val="Heading1"/>
      </w:pPr>
      <w:r>
        <w:t>14) Tabela-resumo — comandos que você treinou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Comando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git init</w:t>
            </w:r>
          </w:p>
        </w:tc>
        <w:tc>
          <w:tcPr>
            <w:tcW w:type="dxa" w:w="4320"/>
          </w:tcPr>
          <w:p>
            <w:r>
              <w:t>Inicia um repositório.</w:t>
            </w:r>
          </w:p>
        </w:tc>
      </w:tr>
      <w:tr>
        <w:tc>
          <w:tcPr>
            <w:tcW w:type="dxa" w:w="4320"/>
          </w:tcPr>
          <w:p>
            <w:r>
              <w:t>git status</w:t>
            </w:r>
          </w:p>
        </w:tc>
        <w:tc>
          <w:tcPr>
            <w:tcW w:type="dxa" w:w="4320"/>
          </w:tcPr>
          <w:p>
            <w:r>
              <w:t>Mostra estado dos arquivos.</w:t>
            </w:r>
          </w:p>
        </w:tc>
      </w:tr>
      <w:tr>
        <w:tc>
          <w:tcPr>
            <w:tcW w:type="dxa" w:w="4320"/>
          </w:tcPr>
          <w:p>
            <w:r>
              <w:t>git add . / -A / -u</w:t>
            </w:r>
          </w:p>
        </w:tc>
        <w:tc>
          <w:tcPr>
            <w:tcW w:type="dxa" w:w="4320"/>
          </w:tcPr>
          <w:p>
            <w:r>
              <w:t>Adiciona mudanças à área de stage (variações).</w:t>
            </w:r>
          </w:p>
        </w:tc>
      </w:tr>
      <w:tr>
        <w:tc>
          <w:tcPr>
            <w:tcW w:type="dxa" w:w="4320"/>
          </w:tcPr>
          <w:p>
            <w:r>
              <w:t>git commit -m "msg"</w:t>
            </w:r>
          </w:p>
        </w:tc>
        <w:tc>
          <w:tcPr>
            <w:tcW w:type="dxa" w:w="4320"/>
          </w:tcPr>
          <w:p>
            <w:r>
              <w:t>Registra o snapshot no histórico.</w:t>
            </w:r>
          </w:p>
        </w:tc>
      </w:tr>
      <w:tr>
        <w:tc>
          <w:tcPr>
            <w:tcW w:type="dxa" w:w="4320"/>
          </w:tcPr>
          <w:p>
            <w:r>
              <w:t>git branch / git branch NOME</w:t>
            </w:r>
          </w:p>
        </w:tc>
        <w:tc>
          <w:tcPr>
            <w:tcW w:type="dxa" w:w="4320"/>
          </w:tcPr>
          <w:p>
            <w:r>
              <w:t>Lista/cria branches.</w:t>
            </w:r>
          </w:p>
        </w:tc>
      </w:tr>
      <w:tr>
        <w:tc>
          <w:tcPr>
            <w:tcW w:type="dxa" w:w="4320"/>
          </w:tcPr>
          <w:p>
            <w:r>
              <w:t>git checkout -b NOME / git switch -c NOME</w:t>
            </w:r>
          </w:p>
        </w:tc>
        <w:tc>
          <w:tcPr>
            <w:tcW w:type="dxa" w:w="4320"/>
          </w:tcPr>
          <w:p>
            <w:r>
              <w:t>Cria e muda para a nova branch.</w:t>
            </w:r>
          </w:p>
        </w:tc>
      </w:tr>
      <w:tr>
        <w:tc>
          <w:tcPr>
            <w:tcW w:type="dxa" w:w="4320"/>
          </w:tcPr>
          <w:p>
            <w:r>
              <w:t>git checkout NOME / git switch NOME</w:t>
            </w:r>
          </w:p>
        </w:tc>
        <w:tc>
          <w:tcPr>
            <w:tcW w:type="dxa" w:w="4320"/>
          </w:tcPr>
          <w:p>
            <w:r>
              <w:t>Muda para outra branch existente.</w:t>
            </w:r>
          </w:p>
        </w:tc>
      </w:tr>
      <w:tr>
        <w:tc>
          <w:tcPr>
            <w:tcW w:type="dxa" w:w="4320"/>
          </w:tcPr>
          <w:p>
            <w:r>
              <w:t>git branch -m NOVO</w:t>
            </w:r>
          </w:p>
        </w:tc>
        <w:tc>
          <w:tcPr>
            <w:tcW w:type="dxa" w:w="4320"/>
          </w:tcPr>
          <w:p>
            <w:r>
              <w:t>Renomeia a branch atual.</w:t>
            </w:r>
          </w:p>
        </w:tc>
      </w:tr>
      <w:tr>
        <w:tc>
          <w:tcPr>
            <w:tcW w:type="dxa" w:w="4320"/>
          </w:tcPr>
          <w:p>
            <w:r>
              <w:t>git branch -d/-D NOME</w:t>
            </w:r>
          </w:p>
        </w:tc>
        <w:tc>
          <w:tcPr>
            <w:tcW w:type="dxa" w:w="4320"/>
          </w:tcPr>
          <w:p>
            <w:r>
              <w:t>Deleta branch local (forçar com -D).</w:t>
            </w:r>
          </w:p>
        </w:tc>
      </w:tr>
      <w:tr>
        <w:tc>
          <w:tcPr>
            <w:tcW w:type="dxa" w:w="4320"/>
          </w:tcPr>
          <w:p>
            <w:r>
              <w:t>git push -u origin NOME</w:t>
            </w:r>
          </w:p>
        </w:tc>
        <w:tc>
          <w:tcPr>
            <w:tcW w:type="dxa" w:w="4320"/>
          </w:tcPr>
          <w:p>
            <w:r>
              <w:t>Envia branch e define upstream.</w:t>
            </w:r>
          </w:p>
        </w:tc>
      </w:tr>
      <w:tr>
        <w:tc>
          <w:tcPr>
            <w:tcW w:type="dxa" w:w="4320"/>
          </w:tcPr>
          <w:p>
            <w:r>
              <w:t>git push origin --delete NOME</w:t>
            </w:r>
          </w:p>
        </w:tc>
        <w:tc>
          <w:tcPr>
            <w:tcW w:type="dxa" w:w="4320"/>
          </w:tcPr>
          <w:p>
            <w:r>
              <w:t>Deleta branch remota.</w:t>
            </w:r>
          </w:p>
        </w:tc>
      </w:tr>
      <w:tr>
        <w:tc>
          <w:tcPr>
            <w:tcW w:type="dxa" w:w="4320"/>
          </w:tcPr>
          <w:p>
            <w:r>
              <w:t>git fetch --all</w:t>
            </w:r>
          </w:p>
        </w:tc>
        <w:tc>
          <w:tcPr>
            <w:tcW w:type="dxa" w:w="4320"/>
          </w:tcPr>
          <w:p>
            <w:r>
              <w:t>Busca referências remotas.</w:t>
            </w:r>
          </w:p>
        </w:tc>
      </w:tr>
      <w:tr>
        <w:tc>
          <w:tcPr>
            <w:tcW w:type="dxa" w:w="4320"/>
          </w:tcPr>
          <w:p>
            <w:r>
              <w:t>git checkout -b NOME origin/NOME</w:t>
            </w:r>
          </w:p>
        </w:tc>
        <w:tc>
          <w:tcPr>
            <w:tcW w:type="dxa" w:w="4320"/>
          </w:tcPr>
          <w:p>
            <w:r>
              <w:t>Cria branch local a partir de remota.</w:t>
            </w:r>
          </w:p>
        </w:tc>
      </w:tr>
      <w:tr>
        <w:tc>
          <w:tcPr>
            <w:tcW w:type="dxa" w:w="4320"/>
          </w:tcPr>
          <w:p>
            <w:r>
              <w:t>git merge OUTRA_BRANCH</w:t>
            </w:r>
          </w:p>
        </w:tc>
        <w:tc>
          <w:tcPr>
            <w:tcW w:type="dxa" w:w="4320"/>
          </w:tcPr>
          <w:p>
            <w:r>
              <w:t>Mescla OUTRA_BRANCH na branch atual.</w:t>
            </w:r>
          </w:p>
        </w:tc>
      </w:tr>
      <w:tr>
        <w:tc>
          <w:tcPr>
            <w:tcW w:type="dxa" w:w="4320"/>
          </w:tcPr>
          <w:p>
            <w:r>
              <w:t>git rebase BRANCH</w:t>
            </w:r>
          </w:p>
        </w:tc>
        <w:tc>
          <w:tcPr>
            <w:tcW w:type="dxa" w:w="4320"/>
          </w:tcPr>
          <w:p>
            <w:r>
              <w:t>Reaplica commits sobre BRANCH (histórico linear).</w:t>
            </w:r>
          </w:p>
        </w:tc>
      </w:tr>
      <w:tr>
        <w:tc>
          <w:tcPr>
            <w:tcW w:type="dxa" w:w="4320"/>
          </w:tcPr>
          <w:p>
            <w:r>
              <w:t>git log / git log --oneline</w:t>
            </w:r>
          </w:p>
        </w:tc>
        <w:tc>
          <w:tcPr>
            <w:tcW w:type="dxa" w:w="4320"/>
          </w:tcPr>
          <w:p>
            <w:r>
              <w:t>Histórico completo/resumido.</w:t>
            </w:r>
          </w:p>
        </w:tc>
      </w:tr>
      <w:tr>
        <w:tc>
          <w:tcPr>
            <w:tcW w:type="dxa" w:w="4320"/>
          </w:tcPr>
          <w:p>
            <w:r>
              <w:t>git restore ARQ / --staged</w:t>
            </w:r>
          </w:p>
        </w:tc>
        <w:tc>
          <w:tcPr>
            <w:tcW w:type="dxa" w:w="4320"/>
          </w:tcPr>
          <w:p>
            <w:r>
              <w:t>Descarta mudanças / tira do stage.</w:t>
            </w:r>
          </w:p>
        </w:tc>
      </w:tr>
      <w:tr>
        <w:tc>
          <w:tcPr>
            <w:tcW w:type="dxa" w:w="4320"/>
          </w:tcPr>
          <w:p>
            <w:r>
              <w:t>git mv ANTIGO NOVO</w:t>
            </w:r>
          </w:p>
        </w:tc>
        <w:tc>
          <w:tcPr>
            <w:tcW w:type="dxa" w:w="4320"/>
          </w:tcPr>
          <w:p>
            <w:r>
              <w:t>Move/renomeia arquivo ou pasta.</w:t>
            </w:r>
          </w:p>
        </w:tc>
      </w:tr>
      <w:tr>
        <w:tc>
          <w:tcPr>
            <w:tcW w:type="dxa" w:w="4320"/>
          </w:tcPr>
          <w:p>
            <w:r>
              <w:t>git rm ARQUIVO</w:t>
            </w:r>
          </w:p>
        </w:tc>
        <w:tc>
          <w:tcPr>
            <w:tcW w:type="dxa" w:w="4320"/>
          </w:tcPr>
          <w:p>
            <w:r>
              <w:t>Remove arquivo do repositório.</w:t>
            </w:r>
          </w:p>
        </w:tc>
      </w:tr>
      <w:tr>
        <w:tc>
          <w:tcPr>
            <w:tcW w:type="dxa" w:w="4320"/>
          </w:tcPr>
          <w:p>
            <w:r>
              <w:t>.gitignore</w:t>
            </w:r>
          </w:p>
        </w:tc>
        <w:tc>
          <w:tcPr>
            <w:tcW w:type="dxa" w:w="4320"/>
          </w:tcPr>
          <w:p>
            <w:r>
              <w:t>Define arquivos/pastas a ignorar.</w:t>
            </w:r>
          </w:p>
        </w:tc>
      </w:tr>
      <w:tr>
        <w:tc>
          <w:tcPr>
            <w:tcW w:type="dxa" w:w="4320"/>
          </w:tcPr>
          <w:p>
            <w:r>
              <w:t>git tag -a vX.Y -m "msg"</w:t>
            </w:r>
          </w:p>
        </w:tc>
        <w:tc>
          <w:tcPr>
            <w:tcW w:type="dxa" w:w="4320"/>
          </w:tcPr>
          <w:p>
            <w:r>
              <w:t>Cria tag anotada; use git push origin --tags para enviar.</w:t>
            </w:r>
          </w:p>
        </w:tc>
      </w:tr>
      <w:tr>
        <w:tc>
          <w:tcPr>
            <w:tcW w:type="dxa" w:w="4320"/>
          </w:tcPr>
          <w:p>
            <w:r>
              <w:t>git config --global alias.xxx</w:t>
            </w:r>
          </w:p>
        </w:tc>
        <w:tc>
          <w:tcPr>
            <w:tcW w:type="dxa" w:w="4320"/>
          </w:tcPr>
          <w:p>
            <w:r>
              <w:t>Cria atalhos (aliases) úteis.</w:t>
            </w:r>
          </w:p>
        </w:tc>
      </w:tr>
      <w:tr>
        <w:tc>
          <w:tcPr>
            <w:tcW w:type="dxa" w:w="4320"/>
          </w:tcPr>
          <w:p>
            <w:r>
              <w:t>git stash / pop / apply</w:t>
            </w:r>
          </w:p>
        </w:tc>
        <w:tc>
          <w:tcPr>
            <w:tcW w:type="dxa" w:w="4320"/>
          </w:tcPr>
          <w:p>
            <w:r>
              <w:t>Guarda e recupera alterações temporárias.</w:t>
            </w:r>
          </w:p>
        </w:tc>
      </w:tr>
      <w:tr>
        <w:tc>
          <w:tcPr>
            <w:tcW w:type="dxa" w:w="4320"/>
          </w:tcPr>
          <w:p>
            <w:r>
              <w:t>git push --force-with-lease</w:t>
            </w:r>
          </w:p>
        </w:tc>
        <w:tc>
          <w:tcPr>
            <w:tcW w:type="dxa" w:w="4320"/>
          </w:tcPr>
          <w:p>
            <w:r>
              <w:t>Push seguro após rebase (reescrita de histórico).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